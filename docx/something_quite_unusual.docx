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BBB44" w14:textId="77777777" w:rsidR="00A1682A" w:rsidRPr="00A1682A" w:rsidRDefault="00A1682A" w:rsidP="00A1682A">
      <w:pPr>
        <w:rPr>
          <w:b/>
          <w:bCs/>
          <w:lang w:val="en-GB"/>
        </w:rPr>
      </w:pPr>
      <w:r w:rsidRPr="00A1682A">
        <w:rPr>
          <w:b/>
          <w:bCs/>
          <w:lang w:val="en-GB"/>
        </w:rPr>
        <w:t>Sure, here’s something to get your mind wandering:</w:t>
      </w:r>
    </w:p>
    <w:p w14:paraId="0E3BE910" w14:textId="77777777" w:rsidR="00A1682A" w:rsidRPr="00A1682A" w:rsidRDefault="00A1682A" w:rsidP="00A1682A">
      <w:pPr>
        <w:rPr>
          <w:b/>
          <w:bCs/>
          <w:i/>
          <w:iCs/>
          <w:lang w:val="en-GB"/>
        </w:rPr>
      </w:pPr>
      <w:r w:rsidRPr="00A1682A">
        <w:rPr>
          <w:b/>
          <w:bCs/>
          <w:lang w:val="en-GB"/>
        </w:rPr>
        <w:t>In the heart of an ancient forest, sunlight filtered through the dense canopy, casting dappled patterns on the forest floor. Each step taken on the soft, moss-covered ground revealed a hidden world of tiny insects and delicate wildflowers. This serene, timeless sanctuary pulsed with life, whispering secrets of the ages to those who wandered its paths. You could almost hear the echo of ancient footsteps, treading </w:t>
      </w:r>
      <w:r w:rsidRPr="00A1682A">
        <w:rPr>
          <w:b/>
          <w:bCs/>
          <w:i/>
          <w:iCs/>
          <w:lang w:val="en-GB"/>
        </w:rPr>
        <w:t>lightly on the same ground.</w:t>
      </w:r>
    </w:p>
    <w:p w14:paraId="2B68B79F" w14:textId="77777777" w:rsidR="00A1682A" w:rsidRPr="00A1682A" w:rsidRDefault="00A1682A" w:rsidP="00A1682A">
      <w:pPr>
        <w:rPr>
          <w:i/>
          <w:iCs/>
          <w:lang w:val="en-GB"/>
        </w:rPr>
      </w:pPr>
      <w:r w:rsidRPr="00A1682A">
        <w:rPr>
          <w:i/>
          <w:iCs/>
          <w:lang w:val="en-GB"/>
        </w:rPr>
        <w:t>A small village nestled at the edge of a vast desert held stories as old as time. The residents, weathered by the harsh sun and blowing sands, carried a profound sense of wisdom in their eyes. At dusk, the desert transformed into a canvas of purples and golds, with the silhouette of distant dunes stretching toward the horizon. The air cooled, and the desert's silent symphony began, enchanting those who listened closely.</w:t>
      </w:r>
    </w:p>
    <w:p w14:paraId="5449C6B5" w14:textId="6ACC5092" w:rsidR="00A1682A" w:rsidRPr="00A1682A" w:rsidRDefault="00A1682A" w:rsidP="00A1682A">
      <w:pPr>
        <w:rPr>
          <w:sz w:val="32"/>
          <w:szCs w:val="32"/>
          <w:lang w:val="en-GB"/>
        </w:rPr>
      </w:pPr>
      <w:r w:rsidRPr="00A1682A">
        <w:rPr>
          <w:lang w:val="en-GB"/>
        </w:rPr>
        <w:t>old buildings adorned with climbing ivy and ornate balconies. The aroma of freshly baked bread and roasting coffee beans wafted through the air, mingling with the hum of conversations and laughter. This city, with its rich tapestry of sights and sounds, felt like a living museum</w:t>
      </w:r>
      <w:r w:rsidRPr="00A1682A">
        <w:rPr>
          <w:sz w:val="32"/>
          <w:szCs w:val="32"/>
          <w:lang w:val="en-GB"/>
        </w:rPr>
        <w:t>.</w:t>
      </w:r>
    </w:p>
    <w:p w14:paraId="3B3BCEC6" w14:textId="25BE56B9" w:rsidR="00A1682A" w:rsidRPr="00A1682A" w:rsidRDefault="00A1682A" w:rsidP="00A1682A">
      <w:pPr>
        <w:rPr>
          <w:sz w:val="32"/>
          <w:szCs w:val="32"/>
          <w:u w:val="single"/>
          <w:lang w:val="en-GB"/>
        </w:rPr>
      </w:pPr>
      <w:r w:rsidRPr="00A1682A">
        <w:rPr>
          <w:sz w:val="32"/>
          <w:szCs w:val="32"/>
          <w:lang w:val="en-GB"/>
        </w:rPr>
        <w:t>On the edge of a tranquil lake, willows dipped their branches into the shimmering water, creating ripples that danced in the afternoon sun. The lake's surface reflected the blue sky and fluffy clouds, a perfect mirror of the heavens above. Birds sang from the treetops, their melodies adding to the lake's gentle chorus. Here, one could sit for hours, absorbing the tranquility and beauty of the natural world.</w:t>
      </w:r>
      <w:r w:rsidRPr="00A1682A">
        <w:rPr>
          <w:i/>
          <w:iCs/>
          <w:sz w:val="32"/>
          <w:szCs w:val="32"/>
          <w:u w:val="single"/>
          <w:lang w:val="en-GB"/>
        </w:rPr>
        <w:t xml:space="preserve"> </w:t>
      </w:r>
      <w:r w:rsidRPr="00A1682A">
        <w:rPr>
          <w:i/>
          <w:iCs/>
          <w:sz w:val="32"/>
          <w:szCs w:val="32"/>
          <w:u w:val="single"/>
          <w:lang w:val="en-GB"/>
        </w:rPr>
        <w:t>High in the mountains, a solitary cabin stood against the elements, its wooden frame weather-</w:t>
      </w:r>
      <w:r w:rsidRPr="00A1682A">
        <w:rPr>
          <w:sz w:val="32"/>
          <w:szCs w:val="32"/>
          <w:u w:val="single"/>
          <w:lang w:val="en-GB"/>
        </w:rPr>
        <w:t>beaten yet sturdy. The mountain air was crisp and filled with the scent of pine and earth, a reminder of nature's untamed beauty. Inside, a crackling fireplace offered warmth and comfort, its glow dancing on the walls. Time seemed to slow here, letting one savor the peace and solitude that the mountains offered.</w:t>
      </w:r>
    </w:p>
    <w:p w14:paraId="2D58E100" w14:textId="007864C4" w:rsidR="00A1682A" w:rsidRPr="00A1682A" w:rsidRDefault="00A1682A" w:rsidP="00A1682A">
      <w:pPr>
        <w:rPr>
          <w:sz w:val="32"/>
          <w:szCs w:val="32"/>
          <w:lang w:val="en-GB"/>
        </w:rPr>
      </w:pPr>
      <w:r w:rsidRPr="00A1682A">
        <w:rPr>
          <w:sz w:val="32"/>
          <w:szCs w:val="32"/>
          <w:u w:val="single"/>
          <w:lang w:val="en-GB"/>
        </w:rPr>
        <w:lastRenderedPageBreak/>
        <w:t>An old city, where cobblestone streets wound through labyrinthine alleys, exuded a charm that was both historical and timeless. Each corner turned revealed centuries-</w:t>
      </w:r>
    </w:p>
    <w:p w14:paraId="45BC8F45" w14:textId="77777777" w:rsidR="00A1682A" w:rsidRPr="00A1682A" w:rsidRDefault="00A1682A" w:rsidP="00A1682A">
      <w:pPr>
        <w:rPr>
          <w:color w:val="1F497D" w:themeColor="text2"/>
          <w:sz w:val="32"/>
          <w:szCs w:val="32"/>
          <w:lang w:val="en-GB"/>
        </w:rPr>
      </w:pPr>
      <w:r w:rsidRPr="00A1682A">
        <w:rPr>
          <w:sz w:val="32"/>
          <w:szCs w:val="32"/>
          <w:lang w:val="en-GB"/>
        </w:rPr>
        <w:t>In a bustling metropolis, skyscrapers reached for the stars, their glass facades reflecting the vibrant energy of the city below. The streets thrummed with activity, a cacophony of honking horns, chatter, and footsteps. Amidst the chaos, small pockets of calm existed in the form of parks and cafes, offering brief </w:t>
      </w:r>
      <w:r w:rsidRPr="00A1682A">
        <w:rPr>
          <w:color w:val="1F497D" w:themeColor="text2"/>
          <w:sz w:val="32"/>
          <w:szCs w:val="32"/>
          <w:lang w:val="en-GB"/>
        </w:rPr>
        <w:t>respites for those in need. This city, with its relentless pace, was a testament to human ambition and creativity.</w:t>
      </w:r>
    </w:p>
    <w:p w14:paraId="6DD134D6" w14:textId="77777777" w:rsidR="00A1682A" w:rsidRPr="00A1682A" w:rsidRDefault="00A1682A" w:rsidP="00A1682A">
      <w:pPr>
        <w:rPr>
          <w:color w:val="1F497D" w:themeColor="text2"/>
          <w:sz w:val="16"/>
          <w:szCs w:val="16"/>
          <w:lang w:val="en-GB"/>
        </w:rPr>
      </w:pPr>
      <w:r w:rsidRPr="00A1682A">
        <w:rPr>
          <w:color w:val="1F497D" w:themeColor="text2"/>
          <w:lang w:val="en-GB"/>
        </w:rPr>
        <w:t>A secluded beach, where waves kissed the shore with a rhythmic hush, offered a serene </w:t>
      </w:r>
      <w:r w:rsidRPr="00A1682A">
        <w:rPr>
          <w:color w:val="1F497D" w:themeColor="text2"/>
          <w:sz w:val="16"/>
          <w:szCs w:val="16"/>
          <w:lang w:val="en-GB"/>
        </w:rPr>
        <w:t>escape from the everyday hustle. The sand, warm and soft underfoot, was dotted with seashells and driftwood. Gulls wheeled overhead, their cries blending with the sound of the surf. As the sun dipped below the horizon, the sky blazed with hues of orange and pink, painting a breathtaking scene.</w:t>
      </w:r>
    </w:p>
    <w:p w14:paraId="0DE4EFBB" w14:textId="77777777" w:rsidR="00A1682A" w:rsidRPr="00A1682A" w:rsidRDefault="00A1682A" w:rsidP="00A1682A">
      <w:pPr>
        <w:rPr>
          <w:sz w:val="16"/>
          <w:szCs w:val="16"/>
          <w:lang w:val="en-GB"/>
        </w:rPr>
      </w:pPr>
      <w:r w:rsidRPr="00A1682A">
        <w:rPr>
          <w:color w:val="1F497D" w:themeColor="text2"/>
          <w:sz w:val="16"/>
          <w:szCs w:val="16"/>
          <w:lang w:val="en-GB"/>
        </w:rPr>
        <w:t>In a quaint countryside village, life moved at a leisurely pace, dictated by the rhythms of nature. The </w:t>
      </w:r>
      <w:r w:rsidRPr="00A1682A">
        <w:rPr>
          <w:sz w:val="16"/>
          <w:szCs w:val="16"/>
          <w:lang w:val="en-GB"/>
        </w:rPr>
        <w:t>rolling hills were a patchwork of green and gold, dotted with grazing sheep and wildflowers. The village square, with its old stone well and charming cottages, was a hub of activity and camaraderie. The air was filled with the scent of fresh hay and blooming flowers, a reminder of life's simple pleasures.</w:t>
      </w:r>
    </w:p>
    <w:p w14:paraId="22CD8152" w14:textId="77777777" w:rsidR="00A1682A" w:rsidRPr="00A1682A" w:rsidRDefault="00A1682A" w:rsidP="00A1682A">
      <w:pPr>
        <w:rPr>
          <w:color w:val="FF0000"/>
          <w:lang w:val="en-GB"/>
        </w:rPr>
      </w:pPr>
      <w:r w:rsidRPr="00A1682A">
        <w:rPr>
          <w:sz w:val="16"/>
          <w:szCs w:val="16"/>
          <w:lang w:val="en-GB"/>
        </w:rPr>
        <w:t>An enchanted forest, where ancient trees whispered stories of old, was a realm of mystery and wonder. Sunlight filtered through the dense canopy, creating a tapestry of light and shadow on the forest floor. The air was cool and filled with </w:t>
      </w:r>
      <w:r w:rsidRPr="00A1682A">
        <w:rPr>
          <w:lang w:val="en-GB"/>
        </w:rPr>
        <w:t>the scent </w:t>
      </w:r>
      <w:r w:rsidRPr="00A1682A">
        <w:rPr>
          <w:color w:val="FF0000"/>
          <w:lang w:val="en-GB"/>
        </w:rPr>
        <w:t>of earth and foliage. Here, every rustle and whisper seemed to hold a secret, waiting to be discovered by those who dared to listen.</w:t>
      </w:r>
    </w:p>
    <w:p w14:paraId="40E6FCF5" w14:textId="77777777" w:rsidR="00A1682A" w:rsidRPr="00A1682A" w:rsidRDefault="00A1682A" w:rsidP="00A1682A">
      <w:pPr>
        <w:rPr>
          <w:color w:val="FF0000"/>
          <w:lang w:val="en-GB"/>
        </w:rPr>
      </w:pPr>
      <w:r w:rsidRPr="00A1682A">
        <w:rPr>
          <w:color w:val="FF0000"/>
          <w:lang w:val="en-GB"/>
        </w:rPr>
        <w:t>In a hidden glen, a crystal-clear stream bubbled over smooth stones, its song a soothing lullaby for the weary traveler. The glen, nestled between towering mountains, was a haven of peace and tranquility. Wildflowers of every color dotted the landscape, their fragrance mingling with the crisp mountain air. This hidden paradise, untouched by the outside world, was a sanctuary for the soul.</w:t>
      </w:r>
    </w:p>
    <w:p w14:paraId="7883187E" w14:textId="77777777" w:rsidR="00A1682A" w:rsidRPr="00A1682A" w:rsidRDefault="00A1682A" w:rsidP="00A1682A">
      <w:pPr>
        <w:rPr>
          <w:color w:val="FF0000"/>
          <w:lang w:val="en-GB"/>
        </w:rPr>
      </w:pPr>
      <w:r w:rsidRPr="00A1682A">
        <w:rPr>
          <w:color w:val="FF0000"/>
          <w:lang w:val="en-GB"/>
        </w:rPr>
        <w:t>There you go, a little journey through different landscapes and scenarios. Hope that ignites your imagination!</w:t>
      </w:r>
    </w:p>
    <w:p w14:paraId="605013FB" w14:textId="77777777" w:rsidR="0095059A" w:rsidRPr="00A1682A" w:rsidRDefault="0095059A">
      <w:pPr>
        <w:rPr>
          <w:color w:val="FF0000"/>
        </w:rPr>
      </w:pPr>
    </w:p>
    <w:sectPr w:rsidR="0095059A" w:rsidRPr="00A168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6562495">
    <w:abstractNumId w:val="8"/>
  </w:num>
  <w:num w:numId="2" w16cid:durableId="1355308447">
    <w:abstractNumId w:val="6"/>
  </w:num>
  <w:num w:numId="3" w16cid:durableId="1921480516">
    <w:abstractNumId w:val="5"/>
  </w:num>
  <w:num w:numId="4" w16cid:durableId="1915890096">
    <w:abstractNumId w:val="4"/>
  </w:num>
  <w:num w:numId="5" w16cid:durableId="49156225">
    <w:abstractNumId w:val="7"/>
  </w:num>
  <w:num w:numId="6" w16cid:durableId="390271289">
    <w:abstractNumId w:val="3"/>
  </w:num>
  <w:num w:numId="7" w16cid:durableId="188573156">
    <w:abstractNumId w:val="2"/>
  </w:num>
  <w:num w:numId="8" w16cid:durableId="1682780276">
    <w:abstractNumId w:val="1"/>
  </w:num>
  <w:num w:numId="9" w16cid:durableId="212803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059A"/>
    <w:rsid w:val="009B0096"/>
    <w:rsid w:val="00A168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F8EAF"/>
  <w14:defaultImageDpi w14:val="300"/>
  <w15:docId w15:val="{FCB5398D-4360-4213-9D1B-3012559D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59509">
      <w:bodyDiv w:val="1"/>
      <w:marLeft w:val="0"/>
      <w:marRight w:val="0"/>
      <w:marTop w:val="0"/>
      <w:marBottom w:val="0"/>
      <w:divBdr>
        <w:top w:val="none" w:sz="0" w:space="0" w:color="auto"/>
        <w:left w:val="none" w:sz="0" w:space="0" w:color="auto"/>
        <w:bottom w:val="none" w:sz="0" w:space="0" w:color="auto"/>
        <w:right w:val="none" w:sz="0" w:space="0" w:color="auto"/>
      </w:divBdr>
    </w:div>
    <w:div w:id="543295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maroctiba3@gmail.com</cp:lastModifiedBy>
  <cp:revision>3</cp:revision>
  <dcterms:created xsi:type="dcterms:W3CDTF">2013-12-23T23:15:00Z</dcterms:created>
  <dcterms:modified xsi:type="dcterms:W3CDTF">2024-10-26T23:33:00Z</dcterms:modified>
  <cp:category/>
</cp:coreProperties>
</file>